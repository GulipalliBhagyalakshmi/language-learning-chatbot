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1065" w14:textId="4B34D574" w:rsidR="00122D60" w:rsidRPr="00847427" w:rsidRDefault="00000000" w:rsidP="00886F37">
      <w:pPr>
        <w:pStyle w:val="Heading1"/>
        <w:spacing w:line="360" w:lineRule="auto"/>
        <w:ind w:left="720" w:firstLine="720"/>
        <w:rPr>
          <w:u w:val="single"/>
        </w:rPr>
      </w:pPr>
      <w:r w:rsidRPr="00847427">
        <w:rPr>
          <w:u w:val="single"/>
        </w:rPr>
        <w:t>Language-Learning Chatbot - Documentation</w:t>
      </w:r>
    </w:p>
    <w:p w14:paraId="4912EABA" w14:textId="77777777" w:rsidR="00122D60" w:rsidRDefault="00000000" w:rsidP="00886F37">
      <w:pPr>
        <w:pStyle w:val="Heading2"/>
        <w:spacing w:line="360" w:lineRule="auto"/>
      </w:pPr>
      <w:r>
        <w:t>1. Introduction</w:t>
      </w:r>
    </w:p>
    <w:p w14:paraId="75C3BAF5" w14:textId="77777777" w:rsidR="00122D60" w:rsidRDefault="00000000" w:rsidP="00886F37">
      <w:pPr>
        <w:spacing w:line="360" w:lineRule="auto"/>
      </w:pPr>
      <w:r>
        <w:t>This project is an AI-powered chatbot designed to assist users in learning a new language through interactive conversations. The chatbot collects user preferences, including the target language, known language, and proficiency level, to create a relevant conversation scenario. Throughout the interaction, it corrects user mistakes in real-time, maintains a record of errors, and provides a summary of mistakes along with personalized feedback at the end of the session.</w:t>
      </w:r>
      <w:r>
        <w:br/>
        <w:t>The chatbot utilizes OpenAI's LLM models for natural language processing and response generation. It leverages LangChain as an AI wrapper library to streamline model interactions. A local SQLite database is used to store user conversation history and track errors, ensuring structured feedback and progress tracking.</w:t>
      </w:r>
    </w:p>
    <w:p w14:paraId="70E83D97" w14:textId="77777777" w:rsidR="00122D60" w:rsidRDefault="00000000" w:rsidP="00886F37">
      <w:pPr>
        <w:pStyle w:val="Heading2"/>
        <w:spacing w:line="360" w:lineRule="auto"/>
      </w:pPr>
      <w:r>
        <w:t>2. System Architecture</w:t>
      </w:r>
    </w:p>
    <w:p w14:paraId="147E86AA" w14:textId="475CC5D5" w:rsidR="00847427" w:rsidRDefault="00000000" w:rsidP="00886F37">
      <w:pPr>
        <w:spacing w:line="360" w:lineRule="auto"/>
      </w:pPr>
      <w:r>
        <w:t>The chatbot follows a structured workflow consisting of multiple components:</w:t>
      </w:r>
      <w:r>
        <w:br/>
      </w:r>
      <w:r w:rsidR="00A364E9">
        <w:t xml:space="preserve">* </w:t>
      </w:r>
      <w:r>
        <w:t>Interaction: Collects user input and sets up a relevant conversation scenario.</w:t>
      </w:r>
      <w:r>
        <w:br/>
      </w:r>
      <w:r w:rsidR="00A364E9">
        <w:t xml:space="preserve">* </w:t>
      </w:r>
      <w:r>
        <w:t>AI Model Processing: Uses OpenAI models and LangChain for generating responses.</w:t>
      </w:r>
      <w:r>
        <w:br/>
      </w:r>
      <w:r w:rsidR="00A364E9">
        <w:t xml:space="preserve">* </w:t>
      </w:r>
      <w:r>
        <w:t>Error Tracking &amp; Database Management**: Stores user interactions and mistakes in SQLite.</w:t>
      </w:r>
      <w:r>
        <w:br/>
      </w:r>
      <w:r w:rsidR="00A364E9">
        <w:t xml:space="preserve">* </w:t>
      </w:r>
      <w:r>
        <w:t>Feedback &amp; Summary Generation**: Provides users with a breakdown of errors and improvement suggestions.</w:t>
      </w:r>
    </w:p>
    <w:p w14:paraId="1C929FF4" w14:textId="7929B50E" w:rsidR="00A364E9" w:rsidRDefault="00886F37" w:rsidP="00886F37">
      <w:pPr>
        <w:spacing w:line="360" w:lineRule="auto"/>
      </w:pPr>
      <w:r>
        <w:rPr>
          <w:noProof/>
        </w:rPr>
        <w:drawing>
          <wp:inline distT="0" distB="0" distL="0" distR="0" wp14:anchorId="5013C89B" wp14:editId="3004C916">
            <wp:extent cx="5486400" cy="2426970"/>
            <wp:effectExtent l="0" t="0" r="0" b="0"/>
            <wp:docPr id="538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4000" name="Picture 538040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40D" w14:textId="66E93B3E" w:rsidR="00847427" w:rsidRDefault="00847427" w:rsidP="00886F37">
      <w:pPr>
        <w:spacing w:line="360" w:lineRule="auto"/>
      </w:pPr>
      <w:r>
        <w:lastRenderedPageBreak/>
        <w:t>Step1:</w:t>
      </w:r>
    </w:p>
    <w:p w14:paraId="2D324DBD" w14:textId="77777777" w:rsidR="006042A4" w:rsidRPr="006042A4" w:rsidRDefault="006042A4" w:rsidP="00886F37">
      <w:pPr>
        <w:spacing w:line="360" w:lineRule="auto"/>
        <w:rPr>
          <w:b/>
          <w:bCs/>
          <w:lang w:val="en-IN"/>
        </w:rPr>
      </w:pPr>
      <w:r w:rsidRPr="006042A4">
        <w:rPr>
          <w:b/>
          <w:bCs/>
          <w:lang w:val="en-IN"/>
        </w:rPr>
        <w:t>1. User Input Handling</w:t>
      </w:r>
    </w:p>
    <w:p w14:paraId="7DDD16CF" w14:textId="77777777" w:rsidR="006042A4" w:rsidRPr="006042A4" w:rsidRDefault="006042A4" w:rsidP="00886F37">
      <w:pPr>
        <w:numPr>
          <w:ilvl w:val="0"/>
          <w:numId w:val="10"/>
        </w:numPr>
        <w:spacing w:line="360" w:lineRule="auto"/>
        <w:rPr>
          <w:lang w:val="en-IN"/>
        </w:rPr>
      </w:pPr>
      <w:r w:rsidRPr="006042A4">
        <w:rPr>
          <w:lang w:val="en-IN"/>
        </w:rPr>
        <w:t>The chatbot begins by asking the user relevant questions:</w:t>
      </w:r>
    </w:p>
    <w:p w14:paraId="25C10A86" w14:textId="77777777" w:rsidR="006042A4" w:rsidRPr="006042A4" w:rsidRDefault="006042A4" w:rsidP="00886F37">
      <w:pPr>
        <w:numPr>
          <w:ilvl w:val="1"/>
          <w:numId w:val="10"/>
        </w:numPr>
        <w:spacing w:line="360" w:lineRule="auto"/>
        <w:rPr>
          <w:lang w:val="en-IN"/>
        </w:rPr>
      </w:pPr>
      <w:r w:rsidRPr="006042A4">
        <w:rPr>
          <w:lang w:val="en-IN"/>
        </w:rPr>
        <w:t>The language they want to learn.</w:t>
      </w:r>
    </w:p>
    <w:p w14:paraId="79BD6BF3" w14:textId="77777777" w:rsidR="006042A4" w:rsidRPr="006042A4" w:rsidRDefault="006042A4" w:rsidP="00886F37">
      <w:pPr>
        <w:numPr>
          <w:ilvl w:val="1"/>
          <w:numId w:val="10"/>
        </w:numPr>
        <w:spacing w:line="360" w:lineRule="auto"/>
        <w:rPr>
          <w:lang w:val="en-IN"/>
        </w:rPr>
      </w:pPr>
      <w:r w:rsidRPr="006042A4">
        <w:rPr>
          <w:lang w:val="en-IN"/>
        </w:rPr>
        <w:t>The language they already know.</w:t>
      </w:r>
    </w:p>
    <w:p w14:paraId="72E34F19" w14:textId="77777777" w:rsidR="006042A4" w:rsidRPr="006042A4" w:rsidRDefault="006042A4" w:rsidP="00886F37">
      <w:pPr>
        <w:numPr>
          <w:ilvl w:val="1"/>
          <w:numId w:val="10"/>
        </w:numPr>
        <w:spacing w:line="360" w:lineRule="auto"/>
        <w:rPr>
          <w:lang w:val="en-IN"/>
        </w:rPr>
      </w:pPr>
      <w:r w:rsidRPr="006042A4">
        <w:rPr>
          <w:lang w:val="en-IN"/>
        </w:rPr>
        <w:t>Their current proficiency level.</w:t>
      </w:r>
    </w:p>
    <w:p w14:paraId="155E5BCF" w14:textId="77777777" w:rsidR="006042A4" w:rsidRPr="006042A4" w:rsidRDefault="006042A4" w:rsidP="00886F37">
      <w:pPr>
        <w:numPr>
          <w:ilvl w:val="0"/>
          <w:numId w:val="10"/>
        </w:numPr>
        <w:spacing w:line="360" w:lineRule="auto"/>
        <w:rPr>
          <w:lang w:val="en-IN"/>
        </w:rPr>
      </w:pPr>
      <w:r w:rsidRPr="006042A4">
        <w:rPr>
          <w:lang w:val="en-IN"/>
        </w:rPr>
        <w:t>This information is stored temporarily to personalize the conversation.</w:t>
      </w:r>
    </w:p>
    <w:p w14:paraId="5FF57112" w14:textId="77777777" w:rsidR="00A364E9" w:rsidRPr="00A364E9" w:rsidRDefault="00A364E9" w:rsidP="00886F37">
      <w:pPr>
        <w:spacing w:line="360" w:lineRule="auto"/>
        <w:rPr>
          <w:b/>
          <w:bCs/>
          <w:lang w:val="en-IN"/>
        </w:rPr>
      </w:pPr>
      <w:r w:rsidRPr="00A364E9">
        <w:rPr>
          <w:b/>
          <w:bCs/>
          <w:lang w:val="en-IN"/>
        </w:rPr>
        <w:t>2. Scene Setup and Conversation Initiation</w:t>
      </w:r>
    </w:p>
    <w:p w14:paraId="65FFA943" w14:textId="77777777" w:rsidR="00A364E9" w:rsidRPr="00A364E9" w:rsidRDefault="00A364E9" w:rsidP="00886F37">
      <w:pPr>
        <w:numPr>
          <w:ilvl w:val="0"/>
          <w:numId w:val="11"/>
        </w:numPr>
        <w:spacing w:line="360" w:lineRule="auto"/>
        <w:rPr>
          <w:lang w:val="en-IN"/>
        </w:rPr>
      </w:pPr>
      <w:r w:rsidRPr="00A364E9">
        <w:rPr>
          <w:lang w:val="en-IN"/>
        </w:rPr>
        <w:t>Based on user selections, the chatbot creates a contextual scenario. For example:</w:t>
      </w:r>
    </w:p>
    <w:p w14:paraId="1C0D547F" w14:textId="77777777" w:rsidR="00A364E9" w:rsidRPr="00A364E9" w:rsidRDefault="00A364E9" w:rsidP="00886F37">
      <w:pPr>
        <w:numPr>
          <w:ilvl w:val="1"/>
          <w:numId w:val="11"/>
        </w:numPr>
        <w:spacing w:line="360" w:lineRule="auto"/>
        <w:rPr>
          <w:lang w:val="en-IN"/>
        </w:rPr>
      </w:pPr>
      <w:r w:rsidRPr="00A364E9">
        <w:rPr>
          <w:lang w:val="en-IN"/>
        </w:rPr>
        <w:t>If the user is learning French and is at the beginner level, the bot might simulate a restaurant ordering scenario in French.</w:t>
      </w:r>
    </w:p>
    <w:p w14:paraId="466F47DB" w14:textId="77777777" w:rsidR="00A364E9" w:rsidRPr="00A364E9" w:rsidRDefault="00A364E9" w:rsidP="00886F37">
      <w:pPr>
        <w:numPr>
          <w:ilvl w:val="0"/>
          <w:numId w:val="11"/>
        </w:numPr>
        <w:spacing w:line="360" w:lineRule="auto"/>
        <w:rPr>
          <w:lang w:val="en-IN"/>
        </w:rPr>
      </w:pPr>
      <w:r w:rsidRPr="00A364E9">
        <w:rPr>
          <w:lang w:val="en-IN"/>
        </w:rPr>
        <w:t>The chatbot starts conversing with the user in the target language.</w:t>
      </w:r>
    </w:p>
    <w:p w14:paraId="1474F19E" w14:textId="77777777" w:rsidR="00A364E9" w:rsidRPr="00A364E9" w:rsidRDefault="00A364E9" w:rsidP="00886F37">
      <w:pPr>
        <w:spacing w:line="360" w:lineRule="auto"/>
        <w:rPr>
          <w:b/>
          <w:bCs/>
          <w:lang w:val="en-IN"/>
        </w:rPr>
      </w:pPr>
      <w:r w:rsidRPr="00A364E9">
        <w:rPr>
          <w:b/>
          <w:bCs/>
          <w:lang w:val="en-IN"/>
        </w:rPr>
        <w:t>3. Language Model Integration</w:t>
      </w:r>
    </w:p>
    <w:p w14:paraId="6565F165" w14:textId="77777777" w:rsidR="00A364E9" w:rsidRPr="00A364E9" w:rsidRDefault="00A364E9" w:rsidP="00886F37">
      <w:pPr>
        <w:numPr>
          <w:ilvl w:val="0"/>
          <w:numId w:val="12"/>
        </w:numPr>
        <w:spacing w:line="360" w:lineRule="auto"/>
        <w:rPr>
          <w:lang w:val="en-IN"/>
        </w:rPr>
      </w:pPr>
      <w:r w:rsidRPr="00A364E9">
        <w:rPr>
          <w:lang w:val="en-IN"/>
        </w:rPr>
        <w:t xml:space="preserve">The chatbot is integrated with OpenAI’s API via </w:t>
      </w:r>
      <w:r w:rsidRPr="00A364E9">
        <w:rPr>
          <w:b/>
          <w:bCs/>
          <w:lang w:val="en-IN"/>
        </w:rPr>
        <w:t>LangChain</w:t>
      </w:r>
      <w:r w:rsidRPr="00A364E9">
        <w:rPr>
          <w:lang w:val="en-IN"/>
        </w:rPr>
        <w:t>, a framework that helps handle prompts and memory efficiently.</w:t>
      </w:r>
    </w:p>
    <w:p w14:paraId="12EA95F9" w14:textId="77777777" w:rsidR="00A364E9" w:rsidRPr="00A364E9" w:rsidRDefault="00A364E9" w:rsidP="00886F37">
      <w:pPr>
        <w:numPr>
          <w:ilvl w:val="0"/>
          <w:numId w:val="12"/>
        </w:numPr>
        <w:spacing w:line="360" w:lineRule="auto"/>
        <w:rPr>
          <w:lang w:val="en-IN"/>
        </w:rPr>
      </w:pPr>
      <w:r w:rsidRPr="00A364E9">
        <w:rPr>
          <w:lang w:val="en-IN"/>
        </w:rPr>
        <w:t>User inputs are processed and sent to OpenAI’s API to generate responses.</w:t>
      </w:r>
    </w:p>
    <w:p w14:paraId="4C88229C" w14:textId="77777777" w:rsidR="00A364E9" w:rsidRPr="00A364E9" w:rsidRDefault="00A364E9" w:rsidP="00886F37">
      <w:pPr>
        <w:numPr>
          <w:ilvl w:val="0"/>
          <w:numId w:val="12"/>
        </w:numPr>
        <w:spacing w:line="360" w:lineRule="auto"/>
        <w:rPr>
          <w:lang w:val="en-IN"/>
        </w:rPr>
      </w:pPr>
      <w:r w:rsidRPr="00A364E9">
        <w:rPr>
          <w:lang w:val="en-IN"/>
        </w:rPr>
        <w:t>The generated responses are returned in the learning language while ensuring they align with the chosen scenario.</w:t>
      </w:r>
    </w:p>
    <w:p w14:paraId="1DA49A82" w14:textId="77777777" w:rsidR="00A364E9" w:rsidRPr="00A364E9" w:rsidRDefault="00A364E9" w:rsidP="00886F37">
      <w:pPr>
        <w:spacing w:line="360" w:lineRule="auto"/>
        <w:rPr>
          <w:b/>
          <w:bCs/>
          <w:lang w:val="en-IN"/>
        </w:rPr>
      </w:pPr>
      <w:r w:rsidRPr="00A364E9">
        <w:rPr>
          <w:b/>
          <w:bCs/>
          <w:lang w:val="en-IN"/>
        </w:rPr>
        <w:t>4. Error Detection and Feedback Mechanism</w:t>
      </w:r>
    </w:p>
    <w:p w14:paraId="4EC82CEA" w14:textId="77777777" w:rsidR="00A364E9" w:rsidRPr="00A364E9" w:rsidRDefault="00A364E9" w:rsidP="00886F37">
      <w:pPr>
        <w:numPr>
          <w:ilvl w:val="0"/>
          <w:numId w:val="13"/>
        </w:numPr>
        <w:spacing w:line="360" w:lineRule="auto"/>
        <w:rPr>
          <w:lang w:val="en-IN"/>
        </w:rPr>
      </w:pPr>
      <w:r w:rsidRPr="00A364E9">
        <w:rPr>
          <w:lang w:val="en-IN"/>
        </w:rPr>
        <w:t>The chatbot continuously monitors the user's responses, identifying mistakes in:</w:t>
      </w:r>
    </w:p>
    <w:p w14:paraId="706FF5FB" w14:textId="77777777" w:rsidR="00A364E9" w:rsidRPr="00A364E9" w:rsidRDefault="00A364E9" w:rsidP="00886F37">
      <w:pPr>
        <w:numPr>
          <w:ilvl w:val="1"/>
          <w:numId w:val="13"/>
        </w:numPr>
        <w:spacing w:line="360" w:lineRule="auto"/>
        <w:rPr>
          <w:lang w:val="en-IN"/>
        </w:rPr>
      </w:pPr>
      <w:r w:rsidRPr="00A364E9">
        <w:rPr>
          <w:lang w:val="en-IN"/>
        </w:rPr>
        <w:t>Grammar</w:t>
      </w:r>
    </w:p>
    <w:p w14:paraId="123C8A62" w14:textId="77777777" w:rsidR="00A364E9" w:rsidRPr="00A364E9" w:rsidRDefault="00A364E9" w:rsidP="00886F37">
      <w:pPr>
        <w:numPr>
          <w:ilvl w:val="1"/>
          <w:numId w:val="13"/>
        </w:numPr>
        <w:spacing w:line="360" w:lineRule="auto"/>
        <w:rPr>
          <w:lang w:val="en-IN"/>
        </w:rPr>
      </w:pPr>
      <w:r w:rsidRPr="00A364E9">
        <w:rPr>
          <w:lang w:val="en-IN"/>
        </w:rPr>
        <w:t>Vocabulary</w:t>
      </w:r>
    </w:p>
    <w:p w14:paraId="3795902B" w14:textId="77777777" w:rsidR="00A364E9" w:rsidRPr="00A364E9" w:rsidRDefault="00A364E9" w:rsidP="00886F37">
      <w:pPr>
        <w:numPr>
          <w:ilvl w:val="1"/>
          <w:numId w:val="13"/>
        </w:numPr>
        <w:spacing w:line="360" w:lineRule="auto"/>
        <w:rPr>
          <w:lang w:val="en-IN"/>
        </w:rPr>
      </w:pPr>
      <w:r w:rsidRPr="00A364E9">
        <w:rPr>
          <w:lang w:val="en-IN"/>
        </w:rPr>
        <w:t>Sentence structure</w:t>
      </w:r>
    </w:p>
    <w:p w14:paraId="7FC88ECB" w14:textId="77777777" w:rsidR="00A364E9" w:rsidRPr="00A364E9" w:rsidRDefault="00A364E9" w:rsidP="00886F37">
      <w:pPr>
        <w:numPr>
          <w:ilvl w:val="1"/>
          <w:numId w:val="13"/>
        </w:numPr>
        <w:spacing w:line="360" w:lineRule="auto"/>
        <w:rPr>
          <w:lang w:val="en-IN"/>
        </w:rPr>
      </w:pPr>
      <w:r w:rsidRPr="00A364E9">
        <w:rPr>
          <w:lang w:val="en-IN"/>
        </w:rPr>
        <w:lastRenderedPageBreak/>
        <w:t>Pronunciation (if speech input is supported)</w:t>
      </w:r>
    </w:p>
    <w:p w14:paraId="4C1B0565" w14:textId="77777777" w:rsidR="00A364E9" w:rsidRPr="00A364E9" w:rsidRDefault="00A364E9" w:rsidP="00886F37">
      <w:pPr>
        <w:numPr>
          <w:ilvl w:val="0"/>
          <w:numId w:val="13"/>
        </w:numPr>
        <w:spacing w:line="360" w:lineRule="auto"/>
        <w:rPr>
          <w:lang w:val="en-IN"/>
        </w:rPr>
      </w:pPr>
      <w:r w:rsidRPr="00A364E9">
        <w:rPr>
          <w:lang w:val="en-IN"/>
        </w:rPr>
        <w:t>The system provides real-time corrections and explanations to help users improve.</w:t>
      </w:r>
    </w:p>
    <w:p w14:paraId="43AAD313" w14:textId="77777777" w:rsidR="00A364E9" w:rsidRPr="00A364E9" w:rsidRDefault="00A364E9" w:rsidP="00886F37">
      <w:pPr>
        <w:spacing w:line="360" w:lineRule="auto"/>
        <w:rPr>
          <w:b/>
          <w:bCs/>
          <w:lang w:val="en-IN"/>
        </w:rPr>
      </w:pPr>
      <w:r w:rsidRPr="00A364E9">
        <w:rPr>
          <w:b/>
          <w:bCs/>
          <w:lang w:val="en-IN"/>
        </w:rPr>
        <w:t>5. Mistake Logging and Database Storage</w:t>
      </w:r>
    </w:p>
    <w:p w14:paraId="0B706283" w14:textId="77777777" w:rsidR="00A364E9" w:rsidRPr="00A364E9" w:rsidRDefault="00A364E9" w:rsidP="00886F37">
      <w:pPr>
        <w:numPr>
          <w:ilvl w:val="0"/>
          <w:numId w:val="14"/>
        </w:numPr>
        <w:spacing w:line="360" w:lineRule="auto"/>
        <w:rPr>
          <w:lang w:val="en-IN"/>
        </w:rPr>
      </w:pPr>
      <w:r w:rsidRPr="00A364E9">
        <w:rPr>
          <w:lang w:val="en-IN"/>
        </w:rPr>
        <w:t xml:space="preserve">Each mistake the user makes is logged in a </w:t>
      </w:r>
      <w:r w:rsidRPr="00A364E9">
        <w:rPr>
          <w:b/>
          <w:bCs/>
          <w:lang w:val="en-IN"/>
        </w:rPr>
        <w:t>local database</w:t>
      </w:r>
      <w:r w:rsidRPr="00A364E9">
        <w:rPr>
          <w:lang w:val="en-IN"/>
        </w:rPr>
        <w:t xml:space="preserve"> (e.g., SQLite).</w:t>
      </w:r>
    </w:p>
    <w:p w14:paraId="717FF090" w14:textId="77777777" w:rsidR="00A364E9" w:rsidRPr="00A364E9" w:rsidRDefault="00A364E9" w:rsidP="00886F37">
      <w:pPr>
        <w:numPr>
          <w:ilvl w:val="0"/>
          <w:numId w:val="14"/>
        </w:numPr>
        <w:spacing w:line="360" w:lineRule="auto"/>
        <w:rPr>
          <w:lang w:val="en-IN"/>
        </w:rPr>
      </w:pPr>
      <w:r w:rsidRPr="00A364E9">
        <w:rPr>
          <w:lang w:val="en-IN"/>
        </w:rPr>
        <w:t>The database maintains:</w:t>
      </w:r>
    </w:p>
    <w:p w14:paraId="543CAE43" w14:textId="77777777" w:rsidR="00A364E9" w:rsidRPr="00A364E9" w:rsidRDefault="00A364E9" w:rsidP="00886F37">
      <w:pPr>
        <w:numPr>
          <w:ilvl w:val="1"/>
          <w:numId w:val="14"/>
        </w:numPr>
        <w:spacing w:line="360" w:lineRule="auto"/>
        <w:rPr>
          <w:lang w:val="en-IN"/>
        </w:rPr>
      </w:pPr>
      <w:r w:rsidRPr="00A364E9">
        <w:rPr>
          <w:lang w:val="en-IN"/>
        </w:rPr>
        <w:t>The type of mistakes.</w:t>
      </w:r>
    </w:p>
    <w:p w14:paraId="36F6142F" w14:textId="77777777" w:rsidR="00A364E9" w:rsidRPr="00A364E9" w:rsidRDefault="00A364E9" w:rsidP="00886F37">
      <w:pPr>
        <w:numPr>
          <w:ilvl w:val="1"/>
          <w:numId w:val="14"/>
        </w:numPr>
        <w:spacing w:line="360" w:lineRule="auto"/>
        <w:rPr>
          <w:lang w:val="en-IN"/>
        </w:rPr>
      </w:pPr>
      <w:r w:rsidRPr="00A364E9">
        <w:rPr>
          <w:lang w:val="en-IN"/>
        </w:rPr>
        <w:t>Corrected versions.</w:t>
      </w:r>
    </w:p>
    <w:p w14:paraId="197132BB" w14:textId="77777777" w:rsidR="00A364E9" w:rsidRPr="00A364E9" w:rsidRDefault="00A364E9" w:rsidP="00886F37">
      <w:pPr>
        <w:numPr>
          <w:ilvl w:val="1"/>
          <w:numId w:val="14"/>
        </w:numPr>
        <w:spacing w:line="360" w:lineRule="auto"/>
        <w:rPr>
          <w:lang w:val="en-IN"/>
        </w:rPr>
      </w:pPr>
      <w:r w:rsidRPr="00A364E9">
        <w:rPr>
          <w:lang w:val="en-IN"/>
        </w:rPr>
        <w:t>Frequency of recurring errors.</w:t>
      </w:r>
    </w:p>
    <w:p w14:paraId="26B3F9BD" w14:textId="77777777" w:rsidR="00A364E9" w:rsidRPr="00A364E9" w:rsidRDefault="00A364E9" w:rsidP="00886F37">
      <w:pPr>
        <w:spacing w:line="360" w:lineRule="auto"/>
        <w:rPr>
          <w:b/>
          <w:bCs/>
          <w:lang w:val="en-IN"/>
        </w:rPr>
      </w:pPr>
      <w:r w:rsidRPr="00A364E9">
        <w:rPr>
          <w:b/>
          <w:bCs/>
          <w:lang w:val="en-IN"/>
        </w:rPr>
        <w:t>6. Performance Review and Improvement Suggestions</w:t>
      </w:r>
    </w:p>
    <w:p w14:paraId="61809E47" w14:textId="77777777" w:rsidR="00A364E9" w:rsidRPr="00A364E9" w:rsidRDefault="00A364E9" w:rsidP="00886F37">
      <w:pPr>
        <w:numPr>
          <w:ilvl w:val="0"/>
          <w:numId w:val="15"/>
        </w:numPr>
        <w:spacing w:line="360" w:lineRule="auto"/>
        <w:rPr>
          <w:lang w:val="en-IN"/>
        </w:rPr>
      </w:pPr>
      <w:r w:rsidRPr="00A364E9">
        <w:rPr>
          <w:lang w:val="en-IN"/>
        </w:rPr>
        <w:t>At the end of the session, the chatbot retrieves logged mistakes and provides a summary:</w:t>
      </w:r>
    </w:p>
    <w:p w14:paraId="1E44E2BC" w14:textId="77777777" w:rsidR="00A364E9" w:rsidRPr="00A364E9" w:rsidRDefault="00A364E9" w:rsidP="00886F37">
      <w:pPr>
        <w:numPr>
          <w:ilvl w:val="1"/>
          <w:numId w:val="15"/>
        </w:numPr>
        <w:spacing w:line="360" w:lineRule="auto"/>
        <w:rPr>
          <w:lang w:val="en-IN"/>
        </w:rPr>
      </w:pPr>
      <w:r w:rsidRPr="00A364E9">
        <w:rPr>
          <w:lang w:val="en-IN"/>
        </w:rPr>
        <w:t>Common errors and their corrections.</w:t>
      </w:r>
    </w:p>
    <w:p w14:paraId="0BC465BF" w14:textId="6D1CDBD0" w:rsidR="00847427" w:rsidRPr="00A364E9" w:rsidRDefault="00A364E9" w:rsidP="00886F37">
      <w:pPr>
        <w:numPr>
          <w:ilvl w:val="1"/>
          <w:numId w:val="15"/>
        </w:numPr>
        <w:spacing w:line="360" w:lineRule="auto"/>
        <w:rPr>
          <w:lang w:val="en-IN"/>
        </w:rPr>
      </w:pPr>
      <w:r w:rsidRPr="00A364E9">
        <w:rPr>
          <w:lang w:val="en-IN"/>
        </w:rPr>
        <w:t>Suggestions for improvement</w:t>
      </w:r>
    </w:p>
    <w:p w14:paraId="5D2B0B82" w14:textId="77777777" w:rsidR="00122D60" w:rsidRDefault="00000000" w:rsidP="00886F37">
      <w:pPr>
        <w:pStyle w:val="Heading2"/>
        <w:spacing w:line="360" w:lineRule="auto"/>
      </w:pPr>
      <w:r>
        <w:t>3. Installation &amp; Setup</w:t>
      </w:r>
    </w:p>
    <w:p w14:paraId="57656213" w14:textId="4A82A335" w:rsidR="00122D60" w:rsidRDefault="00000000" w:rsidP="00886F37">
      <w:pPr>
        <w:spacing w:line="360" w:lineRule="auto"/>
      </w:pPr>
      <w:r>
        <w:t>System Requirements:</w:t>
      </w:r>
      <w:r>
        <w:br/>
        <w:t>- Python 3.</w:t>
      </w:r>
      <w:r w:rsidR="00A364E9">
        <w:t>9</w:t>
      </w:r>
      <w:r>
        <w:br/>
        <w:t>- OpenAI API key</w:t>
      </w:r>
      <w:r>
        <w:br/>
        <w:t>- SQLite database</w:t>
      </w:r>
    </w:p>
    <w:p w14:paraId="677069A9" w14:textId="56A71CC7" w:rsidR="00122D60" w:rsidRDefault="00000000" w:rsidP="00886F37">
      <w:pPr>
        <w:spacing w:line="360" w:lineRule="auto"/>
      </w:pPr>
      <w:r>
        <w:t>Installation Steps:</w:t>
      </w:r>
    </w:p>
    <w:p w14:paraId="5E9274C6" w14:textId="77777777" w:rsidR="00122D60" w:rsidRDefault="00000000" w:rsidP="00886F37">
      <w:pPr>
        <w:pStyle w:val="ListBullet"/>
        <w:spacing w:line="360" w:lineRule="auto"/>
      </w:pPr>
      <w:r>
        <w:t>1. Clone the repository and navigate to the project folder:</w:t>
      </w:r>
    </w:p>
    <w:p w14:paraId="3396BDDA" w14:textId="77777777" w:rsidR="00122D60" w:rsidRDefault="00000000" w:rsidP="00886F37">
      <w:pPr>
        <w:spacing w:line="360" w:lineRule="auto"/>
      </w:pPr>
      <w:r>
        <w:t xml:space="preserve">   git clone &lt;repository_url&gt;</w:t>
      </w:r>
    </w:p>
    <w:p w14:paraId="38FE1994" w14:textId="77777777" w:rsidR="00122D60" w:rsidRDefault="00000000" w:rsidP="00886F37">
      <w:pPr>
        <w:spacing w:line="360" w:lineRule="auto"/>
      </w:pPr>
      <w:r>
        <w:t xml:space="preserve">   cd chatbot_project</w:t>
      </w:r>
    </w:p>
    <w:p w14:paraId="07282440" w14:textId="77777777" w:rsidR="00122D60" w:rsidRDefault="00000000" w:rsidP="00886F37">
      <w:pPr>
        <w:pStyle w:val="ListBullet"/>
        <w:spacing w:line="360" w:lineRule="auto"/>
      </w:pPr>
      <w:r>
        <w:t>2. Install dependencies:</w:t>
      </w:r>
    </w:p>
    <w:p w14:paraId="2A036ACA" w14:textId="77777777" w:rsidR="00122D60" w:rsidRDefault="00000000" w:rsidP="00886F37">
      <w:pPr>
        <w:spacing w:line="360" w:lineRule="auto"/>
      </w:pPr>
      <w:r>
        <w:t xml:space="preserve">   pip install -r requirements.txt</w:t>
      </w:r>
    </w:p>
    <w:p w14:paraId="6024A26B" w14:textId="77777777" w:rsidR="00122D60" w:rsidRDefault="00000000" w:rsidP="00886F37">
      <w:pPr>
        <w:pStyle w:val="ListBullet"/>
        <w:spacing w:line="360" w:lineRule="auto"/>
      </w:pPr>
      <w:r>
        <w:lastRenderedPageBreak/>
        <w:t>3. Run the chatbot:</w:t>
      </w:r>
    </w:p>
    <w:p w14:paraId="7877D74E" w14:textId="77777777" w:rsidR="00122D60" w:rsidRDefault="00000000" w:rsidP="00886F37">
      <w:pPr>
        <w:spacing w:line="360" w:lineRule="auto"/>
      </w:pPr>
      <w:r>
        <w:t xml:space="preserve">   python chatbot.py</w:t>
      </w:r>
    </w:p>
    <w:p w14:paraId="288BD5E1" w14:textId="77777777" w:rsidR="00122D60" w:rsidRDefault="00000000" w:rsidP="00886F37">
      <w:pPr>
        <w:pStyle w:val="Heading2"/>
        <w:spacing w:line="360" w:lineRule="auto"/>
      </w:pPr>
      <w:r>
        <w:t>4. File &amp; Code Structure</w:t>
      </w:r>
    </w:p>
    <w:p w14:paraId="1798ED09" w14:textId="78DD68C2" w:rsidR="00122D60" w:rsidRDefault="00000000" w:rsidP="00886F37">
      <w:pPr>
        <w:spacing w:line="360" w:lineRule="auto"/>
      </w:pPr>
      <w:r>
        <w:t>Main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22D60" w14:paraId="359A697D" w14:textId="77777777">
        <w:tc>
          <w:tcPr>
            <w:tcW w:w="4320" w:type="dxa"/>
          </w:tcPr>
          <w:p w14:paraId="60CA3302" w14:textId="77777777" w:rsidR="00122D60" w:rsidRDefault="00000000" w:rsidP="00886F37">
            <w:pPr>
              <w:spacing w:line="360" w:lineRule="auto"/>
            </w:pPr>
            <w:r>
              <w:t>File/Folder</w:t>
            </w:r>
          </w:p>
        </w:tc>
        <w:tc>
          <w:tcPr>
            <w:tcW w:w="4320" w:type="dxa"/>
          </w:tcPr>
          <w:p w14:paraId="4813AB2B" w14:textId="77777777" w:rsidR="00122D60" w:rsidRDefault="00000000" w:rsidP="00886F37">
            <w:pPr>
              <w:spacing w:line="360" w:lineRule="auto"/>
            </w:pPr>
            <w:r>
              <w:t>Description</w:t>
            </w:r>
          </w:p>
        </w:tc>
      </w:tr>
      <w:tr w:rsidR="00122D60" w14:paraId="21BF6D45" w14:textId="77777777">
        <w:tc>
          <w:tcPr>
            <w:tcW w:w="4320" w:type="dxa"/>
          </w:tcPr>
          <w:p w14:paraId="7FCDA437" w14:textId="77777777" w:rsidR="00122D60" w:rsidRDefault="00000000" w:rsidP="00886F37">
            <w:pPr>
              <w:spacing w:line="360" w:lineRule="auto"/>
            </w:pPr>
            <w:r>
              <w:t>main.ipynb or chatbot.py</w:t>
            </w:r>
          </w:p>
        </w:tc>
        <w:tc>
          <w:tcPr>
            <w:tcW w:w="4320" w:type="dxa"/>
          </w:tcPr>
          <w:p w14:paraId="0F21E0F2" w14:textId="77777777" w:rsidR="00122D60" w:rsidRDefault="00000000" w:rsidP="00886F37">
            <w:pPr>
              <w:spacing w:line="360" w:lineRule="auto"/>
            </w:pPr>
            <w:r>
              <w:t>Main chatbot logic</w:t>
            </w:r>
          </w:p>
        </w:tc>
      </w:tr>
      <w:tr w:rsidR="00122D60" w14:paraId="75A78BC2" w14:textId="77777777">
        <w:tc>
          <w:tcPr>
            <w:tcW w:w="4320" w:type="dxa"/>
          </w:tcPr>
          <w:p w14:paraId="47CFC33D" w14:textId="77777777" w:rsidR="00122D60" w:rsidRDefault="00000000" w:rsidP="00886F37">
            <w:pPr>
              <w:spacing w:line="360" w:lineRule="auto"/>
            </w:pPr>
            <w:r>
              <w:t>db_manager.py</w:t>
            </w:r>
          </w:p>
        </w:tc>
        <w:tc>
          <w:tcPr>
            <w:tcW w:w="4320" w:type="dxa"/>
          </w:tcPr>
          <w:p w14:paraId="0881C678" w14:textId="77777777" w:rsidR="00122D60" w:rsidRDefault="00000000" w:rsidP="00886F37">
            <w:pPr>
              <w:spacing w:line="360" w:lineRule="auto"/>
            </w:pPr>
            <w:r>
              <w:t>Handles SQLite database operations</w:t>
            </w:r>
          </w:p>
        </w:tc>
      </w:tr>
      <w:tr w:rsidR="00122D60" w14:paraId="6925DDFB" w14:textId="77777777">
        <w:tc>
          <w:tcPr>
            <w:tcW w:w="4320" w:type="dxa"/>
          </w:tcPr>
          <w:p w14:paraId="37A98B16" w14:textId="77777777" w:rsidR="00122D60" w:rsidRDefault="00000000" w:rsidP="00886F37">
            <w:pPr>
              <w:spacing w:line="360" w:lineRule="auto"/>
            </w:pPr>
            <w:r>
              <w:t>chatbot.db</w:t>
            </w:r>
          </w:p>
        </w:tc>
        <w:tc>
          <w:tcPr>
            <w:tcW w:w="4320" w:type="dxa"/>
          </w:tcPr>
          <w:p w14:paraId="7E499D56" w14:textId="77777777" w:rsidR="00122D60" w:rsidRDefault="00000000" w:rsidP="00886F37">
            <w:pPr>
              <w:spacing w:line="360" w:lineRule="auto"/>
            </w:pPr>
            <w:r>
              <w:t>Stores user conversation history and mistakes</w:t>
            </w:r>
          </w:p>
        </w:tc>
      </w:tr>
      <w:tr w:rsidR="00122D60" w14:paraId="1E9E46A0" w14:textId="77777777">
        <w:tc>
          <w:tcPr>
            <w:tcW w:w="4320" w:type="dxa"/>
          </w:tcPr>
          <w:p w14:paraId="6CC1DC31" w14:textId="77777777" w:rsidR="00122D60" w:rsidRDefault="00000000" w:rsidP="00886F37">
            <w:pPr>
              <w:spacing w:line="360" w:lineRule="auto"/>
            </w:pPr>
            <w:r>
              <w:t>requirements.txt</w:t>
            </w:r>
          </w:p>
        </w:tc>
        <w:tc>
          <w:tcPr>
            <w:tcW w:w="4320" w:type="dxa"/>
          </w:tcPr>
          <w:p w14:paraId="64294739" w14:textId="77777777" w:rsidR="00122D60" w:rsidRDefault="00000000" w:rsidP="00886F37">
            <w:pPr>
              <w:spacing w:line="360" w:lineRule="auto"/>
            </w:pPr>
            <w:r>
              <w:t>Lists required Python dependencies</w:t>
            </w:r>
          </w:p>
        </w:tc>
      </w:tr>
    </w:tbl>
    <w:p w14:paraId="390837B3" w14:textId="77777777" w:rsidR="00122D60" w:rsidRDefault="00000000" w:rsidP="00886F37">
      <w:pPr>
        <w:pStyle w:val="Heading2"/>
        <w:spacing w:line="360" w:lineRule="auto"/>
      </w:pPr>
      <w:r>
        <w:t>5. 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122D60" w14:paraId="58E948CC" w14:textId="77777777">
        <w:tc>
          <w:tcPr>
            <w:tcW w:w="2880" w:type="dxa"/>
          </w:tcPr>
          <w:p w14:paraId="0B4DA420" w14:textId="77777777" w:rsidR="00122D60" w:rsidRDefault="00000000" w:rsidP="00886F37">
            <w:pPr>
              <w:spacing w:line="360" w:lineRule="auto"/>
            </w:pPr>
            <w:r>
              <w:t>Table Name</w:t>
            </w:r>
          </w:p>
        </w:tc>
        <w:tc>
          <w:tcPr>
            <w:tcW w:w="2880" w:type="dxa"/>
          </w:tcPr>
          <w:p w14:paraId="3C9E07C9" w14:textId="77777777" w:rsidR="00122D60" w:rsidRDefault="00000000" w:rsidP="00886F37">
            <w:pPr>
              <w:spacing w:line="360" w:lineRule="auto"/>
            </w:pPr>
            <w:r>
              <w:t>Column Name</w:t>
            </w:r>
          </w:p>
        </w:tc>
        <w:tc>
          <w:tcPr>
            <w:tcW w:w="2880" w:type="dxa"/>
          </w:tcPr>
          <w:p w14:paraId="159D91A6" w14:textId="77777777" w:rsidR="00122D60" w:rsidRDefault="00000000" w:rsidP="00886F37">
            <w:pPr>
              <w:spacing w:line="360" w:lineRule="auto"/>
            </w:pPr>
            <w:r>
              <w:t>Description</w:t>
            </w:r>
          </w:p>
        </w:tc>
      </w:tr>
      <w:tr w:rsidR="00122D60" w14:paraId="120CAE77" w14:textId="77777777">
        <w:tc>
          <w:tcPr>
            <w:tcW w:w="2880" w:type="dxa"/>
          </w:tcPr>
          <w:p w14:paraId="089A9C7E" w14:textId="77777777" w:rsidR="00122D60" w:rsidRDefault="00000000" w:rsidP="00886F37">
            <w:pPr>
              <w:spacing w:line="360" w:lineRule="auto"/>
            </w:pPr>
            <w:r>
              <w:t>conversations</w:t>
            </w:r>
          </w:p>
        </w:tc>
        <w:tc>
          <w:tcPr>
            <w:tcW w:w="2880" w:type="dxa"/>
          </w:tcPr>
          <w:p w14:paraId="2E725435" w14:textId="77777777" w:rsidR="00122D60" w:rsidRDefault="00000000" w:rsidP="00886F37">
            <w:pPr>
              <w:spacing w:line="360" w:lineRule="auto"/>
            </w:pPr>
            <w:r>
              <w:t>id</w:t>
            </w:r>
          </w:p>
        </w:tc>
        <w:tc>
          <w:tcPr>
            <w:tcW w:w="2880" w:type="dxa"/>
          </w:tcPr>
          <w:p w14:paraId="73154533" w14:textId="77777777" w:rsidR="00122D60" w:rsidRDefault="00000000" w:rsidP="00886F37">
            <w:pPr>
              <w:spacing w:line="360" w:lineRule="auto"/>
            </w:pPr>
            <w:r>
              <w:t>Unique identifier</w:t>
            </w:r>
          </w:p>
        </w:tc>
      </w:tr>
      <w:tr w:rsidR="00122D60" w14:paraId="1A59EEFB" w14:textId="77777777">
        <w:tc>
          <w:tcPr>
            <w:tcW w:w="2880" w:type="dxa"/>
          </w:tcPr>
          <w:p w14:paraId="0B8DC54E" w14:textId="77777777" w:rsidR="00122D60" w:rsidRDefault="00000000" w:rsidP="00886F37">
            <w:pPr>
              <w:spacing w:line="360" w:lineRule="auto"/>
            </w:pPr>
            <w:r>
              <w:t>conversations</w:t>
            </w:r>
          </w:p>
        </w:tc>
        <w:tc>
          <w:tcPr>
            <w:tcW w:w="2880" w:type="dxa"/>
          </w:tcPr>
          <w:p w14:paraId="58D6EC0B" w14:textId="77777777" w:rsidR="00122D60" w:rsidRDefault="00000000" w:rsidP="00886F37">
            <w:pPr>
              <w:spacing w:line="360" w:lineRule="auto"/>
            </w:pPr>
            <w:r>
              <w:t>user_input</w:t>
            </w:r>
          </w:p>
        </w:tc>
        <w:tc>
          <w:tcPr>
            <w:tcW w:w="2880" w:type="dxa"/>
          </w:tcPr>
          <w:p w14:paraId="482A505E" w14:textId="77777777" w:rsidR="00122D60" w:rsidRDefault="00000000" w:rsidP="00886F37">
            <w:pPr>
              <w:spacing w:line="360" w:lineRule="auto"/>
            </w:pPr>
            <w:r>
              <w:t>Stores user messages</w:t>
            </w:r>
          </w:p>
        </w:tc>
      </w:tr>
      <w:tr w:rsidR="00122D60" w14:paraId="2F4E1E7D" w14:textId="77777777">
        <w:tc>
          <w:tcPr>
            <w:tcW w:w="2880" w:type="dxa"/>
          </w:tcPr>
          <w:p w14:paraId="0731DBF1" w14:textId="77777777" w:rsidR="00122D60" w:rsidRDefault="00000000" w:rsidP="00886F37">
            <w:pPr>
              <w:spacing w:line="360" w:lineRule="auto"/>
            </w:pPr>
            <w:r>
              <w:t>conversations</w:t>
            </w:r>
          </w:p>
        </w:tc>
        <w:tc>
          <w:tcPr>
            <w:tcW w:w="2880" w:type="dxa"/>
          </w:tcPr>
          <w:p w14:paraId="1ECF6E57" w14:textId="77777777" w:rsidR="00122D60" w:rsidRDefault="00000000" w:rsidP="00886F37">
            <w:pPr>
              <w:spacing w:line="360" w:lineRule="auto"/>
            </w:pPr>
            <w:r>
              <w:t>bot_response</w:t>
            </w:r>
          </w:p>
        </w:tc>
        <w:tc>
          <w:tcPr>
            <w:tcW w:w="2880" w:type="dxa"/>
          </w:tcPr>
          <w:p w14:paraId="16C8C584" w14:textId="77777777" w:rsidR="00122D60" w:rsidRDefault="00000000" w:rsidP="00886F37">
            <w:pPr>
              <w:spacing w:line="360" w:lineRule="auto"/>
            </w:pPr>
            <w:r>
              <w:t>Stores chatbot replies</w:t>
            </w:r>
          </w:p>
        </w:tc>
      </w:tr>
      <w:tr w:rsidR="00122D60" w14:paraId="7837766D" w14:textId="77777777">
        <w:tc>
          <w:tcPr>
            <w:tcW w:w="2880" w:type="dxa"/>
          </w:tcPr>
          <w:p w14:paraId="62F46A77" w14:textId="77777777" w:rsidR="00122D60" w:rsidRDefault="00000000" w:rsidP="00886F37">
            <w:pPr>
              <w:spacing w:line="360" w:lineRule="auto"/>
            </w:pPr>
            <w:r>
              <w:t>mistakes</w:t>
            </w:r>
          </w:p>
        </w:tc>
        <w:tc>
          <w:tcPr>
            <w:tcW w:w="2880" w:type="dxa"/>
          </w:tcPr>
          <w:p w14:paraId="55A534E4" w14:textId="77777777" w:rsidR="00122D60" w:rsidRDefault="00000000" w:rsidP="00886F37">
            <w:pPr>
              <w:spacing w:line="360" w:lineRule="auto"/>
            </w:pPr>
            <w:r>
              <w:t>error_type</w:t>
            </w:r>
          </w:p>
        </w:tc>
        <w:tc>
          <w:tcPr>
            <w:tcW w:w="2880" w:type="dxa"/>
          </w:tcPr>
          <w:p w14:paraId="3DEAEA9E" w14:textId="77777777" w:rsidR="00122D60" w:rsidRDefault="00000000" w:rsidP="00886F37">
            <w:pPr>
              <w:spacing w:line="360" w:lineRule="auto"/>
            </w:pPr>
            <w:r>
              <w:t>Type of mistake (grammar, vocabulary, syntax)</w:t>
            </w:r>
          </w:p>
        </w:tc>
      </w:tr>
    </w:tbl>
    <w:p w14:paraId="02C73B4C" w14:textId="77777777" w:rsidR="00122D60" w:rsidRDefault="00000000" w:rsidP="00886F37">
      <w:pPr>
        <w:pStyle w:val="Heading2"/>
        <w:spacing w:line="360" w:lineRule="auto"/>
      </w:pPr>
      <w:r>
        <w:t>6. API Integration</w:t>
      </w:r>
    </w:p>
    <w:p w14:paraId="303A844A" w14:textId="77777777" w:rsidR="00122D60" w:rsidRDefault="00000000" w:rsidP="00886F37">
      <w:pPr>
        <w:spacing w:line="360" w:lineRule="auto"/>
      </w:pPr>
      <w:r>
        <w:t>- Uses OpenAI API for chatbot responses.</w:t>
      </w:r>
      <w:r>
        <w:br/>
        <w:t>- LangChain is implemented for efficient AI interaction.</w:t>
      </w:r>
      <w:r>
        <w:br/>
        <w:t>- Example API call:</w:t>
      </w:r>
      <w:r>
        <w:br/>
      </w:r>
    </w:p>
    <w:p w14:paraId="4FF1CEC5" w14:textId="77777777" w:rsidR="00122D60" w:rsidRDefault="00000000" w:rsidP="00886F37">
      <w:pPr>
        <w:spacing w:line="360" w:lineRule="auto"/>
      </w:pPr>
      <w:r>
        <w:t>response = openai.ChatCompletion.create(</w:t>
      </w:r>
      <w:r>
        <w:br/>
        <w:t xml:space="preserve">    model="gpt-4",</w:t>
      </w:r>
      <w:r>
        <w:br/>
        <w:t xml:space="preserve">    messages=[{"role": "user", "content": user_input}]</w:t>
      </w:r>
      <w:r>
        <w:br/>
        <w:t>)</w:t>
      </w:r>
    </w:p>
    <w:p w14:paraId="0A963BC7" w14:textId="77777777" w:rsidR="00122D60" w:rsidRDefault="00000000" w:rsidP="00886F37">
      <w:pPr>
        <w:pStyle w:val="Heading2"/>
        <w:spacing w:line="360" w:lineRule="auto"/>
      </w:pPr>
      <w:r>
        <w:lastRenderedPageBreak/>
        <w:t>7. Features &amp; Functionalities</w:t>
      </w:r>
    </w:p>
    <w:p w14:paraId="407FFD76" w14:textId="11938D7D" w:rsidR="00122D60" w:rsidRDefault="00000000" w:rsidP="00886F37">
      <w:pPr>
        <w:spacing w:line="360" w:lineRule="auto"/>
      </w:pPr>
      <w:r>
        <w:t>✔ Dynamic Conversation Scenarios– Tailors responses based on user preferences.</w:t>
      </w:r>
      <w:r>
        <w:br/>
        <w:t>✔ Grammar &amp; Vocabulary Corrections– Provides real-time feedback.</w:t>
      </w:r>
      <w:r>
        <w:br/>
        <w:t>✔ Error Tracking– Maintains a log of mistakes for progress tracking.</w:t>
      </w:r>
      <w:r>
        <w:br/>
        <w:t>✔ Session Summary &amp; Feedback– Gives users a breakdown of their mistakes and improvement areas.</w:t>
      </w:r>
      <w:r>
        <w:br/>
        <w:t>✔ Database Storage– Stores conversation history and mistakes for reference.</w:t>
      </w:r>
    </w:p>
    <w:p w14:paraId="092B6C3D" w14:textId="77777777" w:rsidR="00122D60" w:rsidRDefault="00000000" w:rsidP="00886F37">
      <w:pPr>
        <w:pStyle w:val="Heading2"/>
        <w:spacing w:line="360" w:lineRule="auto"/>
      </w:pPr>
      <w:r>
        <w:t>8. Future Improvements</w:t>
      </w:r>
    </w:p>
    <w:p w14:paraId="61E427DD" w14:textId="1CE92AEF" w:rsidR="00122D60" w:rsidRDefault="00000000" w:rsidP="00886F37">
      <w:pPr>
        <w:spacing w:line="360" w:lineRule="auto"/>
      </w:pPr>
      <w:r>
        <w:t>- Speech-to-text integration</w:t>
      </w:r>
      <w:r w:rsidR="00A364E9">
        <w:t xml:space="preserve"> </w:t>
      </w:r>
      <w:r>
        <w:t>for voice-based conversations.</w:t>
      </w:r>
      <w:r>
        <w:br/>
        <w:t>- Adaptive learning model that adjusts difficulty based on user performance.</w:t>
      </w:r>
      <w:r>
        <w:br/>
        <w:t>- Multi-user support with personalized progress tracking and session history.</w:t>
      </w:r>
      <w:r>
        <w:br/>
        <w:t>- Integration with spaced repetition algorithms for vocabulary reinforcement.</w:t>
      </w:r>
    </w:p>
    <w:p w14:paraId="08DA42F9" w14:textId="77777777" w:rsidR="00122D60" w:rsidRDefault="00000000" w:rsidP="00886F37">
      <w:pPr>
        <w:pStyle w:val="Heading2"/>
        <w:spacing w:line="360" w:lineRule="auto"/>
      </w:pPr>
      <w:r>
        <w:t>9. Conclusion</w:t>
      </w:r>
    </w:p>
    <w:p w14:paraId="3847FD56" w14:textId="77777777" w:rsidR="00122D60" w:rsidRDefault="00000000" w:rsidP="00886F37">
      <w:pPr>
        <w:spacing w:line="360" w:lineRule="auto"/>
      </w:pPr>
      <w:r>
        <w:t>This chatbot serves as an AI-powered language-learning assistant that engages users in real-time conversations, corrects mistakes, and provides structured feedback. By leveraging OpenAI’s language models, LangChain, and SQLite, the chatbot ensures an interactive and data-driven approach to language acquisition. Future improvements could further enhance user experience through voice integration and adaptive learning mechanisms.</w:t>
      </w:r>
    </w:p>
    <w:p w14:paraId="3CCE8C88" w14:textId="77777777" w:rsidR="00122D60" w:rsidRDefault="00000000" w:rsidP="00886F37">
      <w:pPr>
        <w:pStyle w:val="Heading2"/>
        <w:spacing w:line="360" w:lineRule="auto"/>
      </w:pPr>
      <w:r>
        <w:t>10. References</w:t>
      </w:r>
    </w:p>
    <w:p w14:paraId="5AF21166" w14:textId="5DAEF7B5" w:rsidR="00122D60" w:rsidRDefault="00000000" w:rsidP="00886F37">
      <w:pPr>
        <w:spacing w:line="360" w:lineRule="auto"/>
      </w:pPr>
      <w:r>
        <w:t>- **OpenAI API Documentation** – https://platform.openai.com/docs/</w:t>
      </w:r>
      <w:r>
        <w:br/>
        <w:t>- **LangChain Framework** – https://python.langchain.com/</w:t>
      </w:r>
      <w:r>
        <w:br/>
        <w:t xml:space="preserve">- **SQLite Documentation** – </w:t>
      </w:r>
      <w:hyperlink r:id="rId7" w:history="1">
        <w:r w:rsidR="00886F37" w:rsidRPr="006848F5">
          <w:rPr>
            <w:rStyle w:val="Hyperlink"/>
          </w:rPr>
          <w:t>https://sqlite.org/docs.html</w:t>
        </w:r>
      </w:hyperlink>
    </w:p>
    <w:p w14:paraId="3640DBA6" w14:textId="7EA5047B" w:rsidR="00886F37" w:rsidRDefault="00886F37" w:rsidP="00886F37">
      <w:pPr>
        <w:pStyle w:val="Heading2"/>
        <w:spacing w:line="360" w:lineRule="auto"/>
      </w:pPr>
      <w:r>
        <w:t xml:space="preserve">10. </w:t>
      </w:r>
      <w:r>
        <w:t>Future improvements</w:t>
      </w:r>
    </w:p>
    <w:p w14:paraId="5F52518F" w14:textId="4B59A34E" w:rsidR="00886F37" w:rsidRDefault="00886F37" w:rsidP="00886F37">
      <w:r>
        <w:t>-**</w:t>
      </w:r>
      <w:r w:rsidRPr="00886F37">
        <w:t>Speech-to-Text &amp; Text-to-Speech</w:t>
      </w:r>
    </w:p>
    <w:p w14:paraId="5C473397" w14:textId="369BDF05" w:rsidR="00886F37" w:rsidRPr="00886F37" w:rsidRDefault="00886F37" w:rsidP="00886F37">
      <w:r>
        <w:t>-**</w:t>
      </w:r>
      <w:r w:rsidRPr="00886F37">
        <w:t>Gamify the Learning Process</w:t>
      </w:r>
    </w:p>
    <w:p w14:paraId="671D3AE4" w14:textId="4B241FCC" w:rsidR="00886F37" w:rsidRDefault="00886F37" w:rsidP="00886F37">
      <w:pPr>
        <w:spacing w:line="360" w:lineRule="auto"/>
      </w:pPr>
    </w:p>
    <w:sectPr w:rsidR="00886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F248B"/>
    <w:multiLevelType w:val="multilevel"/>
    <w:tmpl w:val="518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04D9A"/>
    <w:multiLevelType w:val="multilevel"/>
    <w:tmpl w:val="B68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478A6"/>
    <w:multiLevelType w:val="multilevel"/>
    <w:tmpl w:val="982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539DC"/>
    <w:multiLevelType w:val="multilevel"/>
    <w:tmpl w:val="B56C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85F4E"/>
    <w:multiLevelType w:val="hybridMultilevel"/>
    <w:tmpl w:val="D98C4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E18CD"/>
    <w:multiLevelType w:val="multilevel"/>
    <w:tmpl w:val="4CC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359AD"/>
    <w:multiLevelType w:val="multilevel"/>
    <w:tmpl w:val="2D58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868414">
    <w:abstractNumId w:val="8"/>
  </w:num>
  <w:num w:numId="2" w16cid:durableId="1736080785">
    <w:abstractNumId w:val="6"/>
  </w:num>
  <w:num w:numId="3" w16cid:durableId="1351251211">
    <w:abstractNumId w:val="5"/>
  </w:num>
  <w:num w:numId="4" w16cid:durableId="2076121955">
    <w:abstractNumId w:val="4"/>
  </w:num>
  <w:num w:numId="5" w16cid:durableId="385028581">
    <w:abstractNumId w:val="7"/>
  </w:num>
  <w:num w:numId="6" w16cid:durableId="355738698">
    <w:abstractNumId w:val="3"/>
  </w:num>
  <w:num w:numId="7" w16cid:durableId="479932290">
    <w:abstractNumId w:val="2"/>
  </w:num>
  <w:num w:numId="8" w16cid:durableId="1232080097">
    <w:abstractNumId w:val="1"/>
  </w:num>
  <w:num w:numId="9" w16cid:durableId="1799104876">
    <w:abstractNumId w:val="0"/>
  </w:num>
  <w:num w:numId="10" w16cid:durableId="794523274">
    <w:abstractNumId w:val="11"/>
  </w:num>
  <w:num w:numId="11" w16cid:durableId="660888142">
    <w:abstractNumId w:val="15"/>
  </w:num>
  <w:num w:numId="12" w16cid:durableId="527911142">
    <w:abstractNumId w:val="9"/>
  </w:num>
  <w:num w:numId="13" w16cid:durableId="202136336">
    <w:abstractNumId w:val="14"/>
  </w:num>
  <w:num w:numId="14" w16cid:durableId="2108236081">
    <w:abstractNumId w:val="12"/>
  </w:num>
  <w:num w:numId="15" w16cid:durableId="2073773505">
    <w:abstractNumId w:val="10"/>
  </w:num>
  <w:num w:numId="16" w16cid:durableId="604919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D60"/>
    <w:rsid w:val="0015074B"/>
    <w:rsid w:val="0029639D"/>
    <w:rsid w:val="00326F90"/>
    <w:rsid w:val="00576DFC"/>
    <w:rsid w:val="006042A4"/>
    <w:rsid w:val="00847427"/>
    <w:rsid w:val="00886F37"/>
    <w:rsid w:val="0092420E"/>
    <w:rsid w:val="00A364E9"/>
    <w:rsid w:val="00AA1D8D"/>
    <w:rsid w:val="00B32930"/>
    <w:rsid w:val="00B47730"/>
    <w:rsid w:val="00CB0664"/>
    <w:rsid w:val="00CE04BF"/>
    <w:rsid w:val="00D1649C"/>
    <w:rsid w:val="00FC693F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20380"/>
  <w14:defaultImageDpi w14:val="300"/>
  <w15:docId w15:val="{04728DCF-7349-4771-A0D9-744BC3D5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6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qlite.org/do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 LAKSHMI G</cp:lastModifiedBy>
  <cp:revision>3</cp:revision>
  <dcterms:created xsi:type="dcterms:W3CDTF">2025-04-01T05:30:00Z</dcterms:created>
  <dcterms:modified xsi:type="dcterms:W3CDTF">2025-04-01T16:20:00Z</dcterms:modified>
  <cp:category/>
</cp:coreProperties>
</file>